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D419E" w14:textId="0DA994E9" w:rsidR="005A31DB" w:rsidRDefault="006B7152">
      <w:pPr>
        <w:pStyle w:val="Title"/>
      </w:pPr>
      <w:r>
        <w:rPr>
          <w:noProof/>
        </w:rPr>
        <w:t xml:space="preserve">6in6:  </w:t>
      </w:r>
      <w:r w:rsidR="00F262DC">
        <w:rPr>
          <w:caps w:val="0"/>
          <w:noProof/>
        </w:rPr>
        <w:t>Project</w:t>
      </w:r>
      <w:r w:rsidRPr="006B7152">
        <w:rPr>
          <w:caps w:val="0"/>
          <w:noProof/>
        </w:rPr>
        <w:t xml:space="preserve"> </w:t>
      </w:r>
      <w:r>
        <w:rPr>
          <w:caps w:val="0"/>
          <w:noProof/>
        </w:rPr>
        <w:t>Standards</w:t>
      </w:r>
      <w:r w:rsidRPr="006B7152">
        <w:rPr>
          <w:caps w:val="0"/>
          <w:noProof/>
        </w:rPr>
        <w:t xml:space="preserve"> Proposal</w:t>
      </w:r>
    </w:p>
    <w:p w14:paraId="597C25C1" w14:textId="68A54CA5" w:rsidR="005A31DB" w:rsidRDefault="005A31DB">
      <w:pPr>
        <w:pStyle w:val="Title"/>
        <w:rPr>
          <w:caps w:val="0"/>
          <w:sz w:val="32"/>
          <w:szCs w:val="32"/>
        </w:rPr>
      </w:pPr>
      <w:proofErr w:type="spellStart"/>
      <w:r>
        <w:rPr>
          <w:caps w:val="0"/>
          <w:sz w:val="32"/>
          <w:szCs w:val="32"/>
        </w:rPr>
        <w:t>UofT</w:t>
      </w:r>
      <w:proofErr w:type="spellEnd"/>
      <w:r>
        <w:rPr>
          <w:caps w:val="0"/>
          <w:sz w:val="32"/>
          <w:szCs w:val="32"/>
        </w:rPr>
        <w:t xml:space="preserve"> SCS Data Analytics</w:t>
      </w:r>
    </w:p>
    <w:p w14:paraId="5361E84A" w14:textId="25CAC1E1" w:rsidR="003312ED" w:rsidRPr="005A31DB" w:rsidRDefault="005A31DB">
      <w:pPr>
        <w:pStyle w:val="Title"/>
        <w:rPr>
          <w:caps w:val="0"/>
          <w:sz w:val="32"/>
          <w:szCs w:val="32"/>
        </w:rPr>
      </w:pPr>
      <w:r w:rsidRPr="005A31DB">
        <w:rPr>
          <w:caps w:val="0"/>
          <w:sz w:val="32"/>
          <w:szCs w:val="32"/>
        </w:rPr>
        <w:t xml:space="preserve">Project </w:t>
      </w:r>
      <w:r w:rsidR="006B7152">
        <w:rPr>
          <w:caps w:val="0"/>
          <w:sz w:val="32"/>
          <w:szCs w:val="32"/>
        </w:rPr>
        <w:t>2</w:t>
      </w:r>
      <w:r>
        <w:rPr>
          <w:caps w:val="0"/>
          <w:sz w:val="32"/>
          <w:szCs w:val="32"/>
        </w:rPr>
        <w:t xml:space="preserve"> </w:t>
      </w:r>
      <w:r w:rsidR="00ED0774">
        <w:rPr>
          <w:caps w:val="0"/>
          <w:sz w:val="32"/>
          <w:szCs w:val="32"/>
        </w:rPr>
        <w:t xml:space="preserve">– Group </w:t>
      </w:r>
      <w:r w:rsidR="006B7152">
        <w:rPr>
          <w:caps w:val="0"/>
          <w:sz w:val="32"/>
          <w:szCs w:val="32"/>
        </w:rPr>
        <w:t>6</w:t>
      </w:r>
    </w:p>
    <w:p w14:paraId="6E1939FE" w14:textId="3EB68E04" w:rsidR="003312ED" w:rsidRDefault="005A31DB">
      <w:pPr>
        <w:pStyle w:val="Subtitle"/>
      </w:pPr>
      <w:r>
        <w:t>201</w:t>
      </w:r>
      <w:r w:rsidR="006B7152">
        <w:t>9</w:t>
      </w:r>
      <w:r>
        <w:t xml:space="preserve"> </w:t>
      </w:r>
      <w:r w:rsidR="006B7152">
        <w:t>January 16</w:t>
      </w:r>
    </w:p>
    <w:p w14:paraId="58D2C0AE" w14:textId="564D7C42" w:rsidR="003312ED" w:rsidRDefault="00A64AE5">
      <w:pPr>
        <w:pStyle w:val="Heading1"/>
      </w:pPr>
      <w:r>
        <w:t xml:space="preserve">File Naming </w:t>
      </w:r>
      <w:r w:rsidR="006B7152">
        <w:t>Standards</w:t>
      </w:r>
    </w:p>
    <w:p w14:paraId="2E1CCE6C" w14:textId="77777777" w:rsidR="00A64AE5" w:rsidRDefault="00A64AE5" w:rsidP="00ED0774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In order not to accidentally affect code from other members of the group, I am proposing that we follow the following file naming conventions for our python notebook files.</w:t>
      </w:r>
    </w:p>
    <w:p w14:paraId="2D1EDDCD" w14:textId="3A37FABB" w:rsidR="00A64AE5" w:rsidRDefault="00A64AE5" w:rsidP="00ED0774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All file</w:t>
      </w:r>
      <w:r w:rsidR="009A01AF">
        <w:rPr>
          <w:sz w:val="22"/>
          <w:szCs w:val="22"/>
          <w:lang w:eastAsia="en-CA"/>
        </w:rPr>
        <w:t>names</w:t>
      </w:r>
      <w:r>
        <w:rPr>
          <w:sz w:val="22"/>
          <w:szCs w:val="22"/>
          <w:lang w:eastAsia="en-CA"/>
        </w:rPr>
        <w:t xml:space="preserve"> will start with </w:t>
      </w:r>
      <w:r w:rsidR="009A01AF">
        <w:rPr>
          <w:sz w:val="22"/>
          <w:szCs w:val="22"/>
          <w:lang w:eastAsia="en-CA"/>
        </w:rPr>
        <w:t>prefix 6in6_</w:t>
      </w:r>
    </w:p>
    <w:p w14:paraId="0C1AAE0B" w14:textId="5ECB67BA" w:rsidR="00A64AE5" w:rsidRDefault="00A64AE5" w:rsidP="00ED0774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All notebook</w:t>
      </w:r>
      <w:r w:rsidR="009A01AF">
        <w:rPr>
          <w:sz w:val="22"/>
          <w:szCs w:val="22"/>
          <w:lang w:eastAsia="en-CA"/>
        </w:rPr>
        <w:t xml:space="preserve"> filenames</w:t>
      </w:r>
      <w:r>
        <w:rPr>
          <w:sz w:val="22"/>
          <w:szCs w:val="22"/>
          <w:lang w:eastAsia="en-CA"/>
        </w:rPr>
        <w:t xml:space="preserve"> will </w:t>
      </w:r>
      <w:r w:rsidR="009A01AF">
        <w:rPr>
          <w:sz w:val="22"/>
          <w:szCs w:val="22"/>
          <w:lang w:eastAsia="en-CA"/>
        </w:rPr>
        <w:t xml:space="preserve">include what the activity the code will perform and what </w:t>
      </w:r>
      <w:r w:rsidR="00853F94">
        <w:rPr>
          <w:sz w:val="22"/>
          <w:szCs w:val="22"/>
          <w:lang w:eastAsia="en-CA"/>
        </w:rPr>
        <w:t>sources, camelback format with underscores separating ideas:</w:t>
      </w:r>
    </w:p>
    <w:p w14:paraId="1719A4CF" w14:textId="6A0C0717" w:rsidR="00A64AE5" w:rsidRDefault="00A64AE5" w:rsidP="00A64AE5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Therefore, we can work independently, and then be able to assemble the code easily at the end.</w:t>
      </w:r>
    </w:p>
    <w:p w14:paraId="720915C1" w14:textId="7DE25CE4" w:rsidR="000D4098" w:rsidRDefault="00853F94" w:rsidP="00A64AE5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Similarly, we should use the same ideas for graphs and csv file products but with very specific titles.</w:t>
      </w:r>
    </w:p>
    <w:p w14:paraId="410C7067" w14:textId="5DC3250F" w:rsidR="000763DB" w:rsidRDefault="000763DB" w:rsidP="00A64AE5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 xml:space="preserve">For the final code, we will need to discuss what files should be executed first.  I propose to add a </w:t>
      </w:r>
      <w:proofErr w:type="gramStart"/>
      <w:r>
        <w:rPr>
          <w:sz w:val="22"/>
          <w:szCs w:val="22"/>
          <w:lang w:eastAsia="en-CA"/>
        </w:rPr>
        <w:t>two digit</w:t>
      </w:r>
      <w:proofErr w:type="gramEnd"/>
      <w:r>
        <w:rPr>
          <w:sz w:val="22"/>
          <w:szCs w:val="22"/>
          <w:lang w:eastAsia="en-CA"/>
        </w:rPr>
        <w:t xml:space="preserve"> number to append to the 6in6_prefix so that it will become clear what code to execute in which order.</w:t>
      </w:r>
    </w:p>
    <w:p w14:paraId="227187AB" w14:textId="226AF957" w:rsidR="000763DB" w:rsidRDefault="000763DB" w:rsidP="000763DB">
      <w:pPr>
        <w:spacing w:after="0"/>
        <w:rPr>
          <w:sz w:val="22"/>
          <w:szCs w:val="22"/>
          <w:lang w:eastAsia="en-CA"/>
        </w:rPr>
      </w:pPr>
      <w:proofErr w:type="spellStart"/>
      <w:r>
        <w:rPr>
          <w:sz w:val="22"/>
          <w:szCs w:val="22"/>
          <w:lang w:eastAsia="en-CA"/>
        </w:rPr>
        <w:t>Eg.</w:t>
      </w:r>
      <w:proofErr w:type="spellEnd"/>
      <w:r>
        <w:rPr>
          <w:sz w:val="22"/>
          <w:szCs w:val="22"/>
          <w:lang w:eastAsia="en-CA"/>
        </w:rPr>
        <w:tab/>
        <w:t>6in6_01_ExtractTransform_IndeedJobs.ipynb</w:t>
      </w:r>
    </w:p>
    <w:p w14:paraId="7CEC5359" w14:textId="65845918" w:rsidR="000763DB" w:rsidRDefault="000763DB" w:rsidP="00A64AE5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ab/>
        <w:t>6in6_02_ExtractTransform_GlassDoorJobs.ipynb</w:t>
      </w:r>
    </w:p>
    <w:p w14:paraId="4A39A6B9" w14:textId="4AF657D5" w:rsidR="00853F94" w:rsidRDefault="006B7152" w:rsidP="00A64AE5">
      <w:pPr>
        <w:rPr>
          <w:sz w:val="22"/>
          <w:szCs w:val="22"/>
          <w:lang w:eastAsia="en-CA"/>
        </w:rPr>
      </w:pPr>
      <w:proofErr w:type="spellStart"/>
      <w:r>
        <w:rPr>
          <w:sz w:val="22"/>
          <w:szCs w:val="22"/>
          <w:lang w:eastAsia="en-CA"/>
        </w:rPr>
        <w:t>Eg.</w:t>
      </w:r>
      <w:proofErr w:type="spellEnd"/>
      <w:r>
        <w:rPr>
          <w:sz w:val="22"/>
          <w:szCs w:val="22"/>
          <w:lang w:eastAsia="en-CA"/>
        </w:rPr>
        <w:t xml:space="preserve"> of v</w:t>
      </w:r>
      <w:r w:rsidR="00853F94">
        <w:rPr>
          <w:sz w:val="22"/>
          <w:szCs w:val="22"/>
          <w:lang w:eastAsia="en-CA"/>
        </w:rPr>
        <w:t>arious</w:t>
      </w:r>
      <w:r>
        <w:rPr>
          <w:sz w:val="22"/>
          <w:szCs w:val="22"/>
          <w:lang w:eastAsia="en-CA"/>
        </w:rPr>
        <w:t xml:space="preserve"> file types</w:t>
      </w:r>
      <w:r w:rsidR="00853F94">
        <w:rPr>
          <w:sz w:val="22"/>
          <w:szCs w:val="22"/>
          <w:lang w:eastAsia="en-CA"/>
        </w:rPr>
        <w:t>: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606"/>
        <w:gridCol w:w="4241"/>
        <w:gridCol w:w="3503"/>
      </w:tblGrid>
      <w:tr w:rsidR="00853F94" w14:paraId="4EAFC0BE" w14:textId="77777777" w:rsidTr="006B7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6" w:type="dxa"/>
          </w:tcPr>
          <w:p w14:paraId="4E42AFB5" w14:textId="5A8FB45E" w:rsidR="00853F94" w:rsidRDefault="00853F94" w:rsidP="00A64AE5">
            <w:pPr>
              <w:rPr>
                <w:sz w:val="22"/>
                <w:szCs w:val="22"/>
                <w:lang w:eastAsia="en-CA"/>
              </w:rPr>
            </w:pPr>
            <w:r>
              <w:rPr>
                <w:sz w:val="22"/>
                <w:szCs w:val="22"/>
                <w:lang w:eastAsia="en-CA"/>
              </w:rPr>
              <w:t>File Type</w:t>
            </w:r>
          </w:p>
        </w:tc>
        <w:tc>
          <w:tcPr>
            <w:tcW w:w="4241" w:type="dxa"/>
          </w:tcPr>
          <w:p w14:paraId="6F5B882B" w14:textId="2B72FE79" w:rsidR="00853F94" w:rsidRDefault="00853F94" w:rsidP="00A64AE5">
            <w:pPr>
              <w:rPr>
                <w:sz w:val="22"/>
                <w:szCs w:val="22"/>
                <w:lang w:eastAsia="en-CA"/>
              </w:rPr>
            </w:pPr>
            <w:r>
              <w:rPr>
                <w:sz w:val="22"/>
                <w:szCs w:val="22"/>
                <w:lang w:eastAsia="en-CA"/>
              </w:rPr>
              <w:t>Filename Example</w:t>
            </w:r>
          </w:p>
        </w:tc>
        <w:tc>
          <w:tcPr>
            <w:tcW w:w="3503" w:type="dxa"/>
          </w:tcPr>
          <w:p w14:paraId="2583DC86" w14:textId="26289377" w:rsidR="00853F94" w:rsidRDefault="00853F94" w:rsidP="00A64AE5">
            <w:pPr>
              <w:rPr>
                <w:sz w:val="22"/>
                <w:szCs w:val="22"/>
                <w:lang w:eastAsia="en-CA"/>
              </w:rPr>
            </w:pPr>
            <w:r>
              <w:rPr>
                <w:sz w:val="22"/>
                <w:szCs w:val="22"/>
                <w:lang w:eastAsia="en-CA"/>
              </w:rPr>
              <w:t>Description</w:t>
            </w:r>
          </w:p>
        </w:tc>
      </w:tr>
      <w:tr w:rsidR="00853F94" w14:paraId="41CFD158" w14:textId="77777777" w:rsidTr="006B7152">
        <w:tc>
          <w:tcPr>
            <w:tcW w:w="1606" w:type="dxa"/>
          </w:tcPr>
          <w:p w14:paraId="47821E7A" w14:textId="0A906D25" w:rsidR="00853F94" w:rsidRPr="00853F94" w:rsidRDefault="00853F94" w:rsidP="00A64AE5">
            <w:pPr>
              <w:rPr>
                <w:lang w:eastAsia="en-CA"/>
              </w:rPr>
            </w:pPr>
            <w:proofErr w:type="spellStart"/>
            <w:r w:rsidRPr="00853F94">
              <w:rPr>
                <w:lang w:eastAsia="en-CA"/>
              </w:rPr>
              <w:t>Jupyter</w:t>
            </w:r>
            <w:proofErr w:type="spellEnd"/>
            <w:r w:rsidRPr="00853F94">
              <w:rPr>
                <w:lang w:eastAsia="en-CA"/>
              </w:rPr>
              <w:t xml:space="preserve"> Notebook</w:t>
            </w:r>
            <w:r w:rsidR="000763DB">
              <w:rPr>
                <w:lang w:eastAsia="en-CA"/>
              </w:rPr>
              <w:t xml:space="preserve"> Interim</w:t>
            </w:r>
          </w:p>
        </w:tc>
        <w:tc>
          <w:tcPr>
            <w:tcW w:w="4241" w:type="dxa"/>
          </w:tcPr>
          <w:p w14:paraId="65D805E9" w14:textId="64A5CAEE" w:rsidR="00853F94" w:rsidRPr="00853F94" w:rsidRDefault="00853F94" w:rsidP="00A64AE5">
            <w:pPr>
              <w:rPr>
                <w:lang w:eastAsia="en-CA"/>
              </w:rPr>
            </w:pPr>
            <w:r w:rsidRPr="00853F94">
              <w:rPr>
                <w:lang w:eastAsia="en-CA"/>
              </w:rPr>
              <w:t>6in6_ExtractTransform_IndeedJobs.ipynb</w:t>
            </w:r>
          </w:p>
        </w:tc>
        <w:tc>
          <w:tcPr>
            <w:tcW w:w="3503" w:type="dxa"/>
          </w:tcPr>
          <w:p w14:paraId="2B67A273" w14:textId="5DF7835D" w:rsidR="00853F94" w:rsidRPr="00853F94" w:rsidRDefault="006B7152" w:rsidP="00A64AE5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The </w:t>
            </w:r>
            <w:proofErr w:type="spellStart"/>
            <w:r>
              <w:rPr>
                <w:lang w:eastAsia="en-CA"/>
              </w:rPr>
              <w:t>Jupyter</w:t>
            </w:r>
            <w:proofErr w:type="spellEnd"/>
            <w:r>
              <w:rPr>
                <w:lang w:eastAsia="en-CA"/>
              </w:rPr>
              <w:t xml:space="preserve"> notebook that will extract data from the Indeed website and transform and save to the Jobs table</w:t>
            </w:r>
            <w:r w:rsidR="000763DB">
              <w:rPr>
                <w:lang w:eastAsia="en-CA"/>
              </w:rPr>
              <w:t xml:space="preserve">, </w:t>
            </w:r>
            <w:proofErr w:type="spellStart"/>
            <w:r w:rsidR="000763DB">
              <w:rPr>
                <w:lang w:eastAsia="en-CA"/>
              </w:rPr>
              <w:t>inbterim</w:t>
            </w:r>
            <w:proofErr w:type="spellEnd"/>
            <w:r w:rsidR="000763DB">
              <w:rPr>
                <w:lang w:eastAsia="en-CA"/>
              </w:rPr>
              <w:t xml:space="preserve"> code</w:t>
            </w:r>
          </w:p>
        </w:tc>
      </w:tr>
      <w:tr w:rsidR="00853F94" w14:paraId="216B9F9E" w14:textId="77777777" w:rsidTr="006B7152">
        <w:tc>
          <w:tcPr>
            <w:tcW w:w="1606" w:type="dxa"/>
          </w:tcPr>
          <w:p w14:paraId="5C9F0651" w14:textId="425969CE" w:rsidR="00853F94" w:rsidRPr="00853F94" w:rsidRDefault="00853F94" w:rsidP="00A64AE5">
            <w:pPr>
              <w:rPr>
                <w:lang w:eastAsia="en-CA"/>
              </w:rPr>
            </w:pPr>
            <w:r w:rsidRPr="00853F94">
              <w:rPr>
                <w:lang w:eastAsia="en-CA"/>
              </w:rPr>
              <w:t>Graphs</w:t>
            </w:r>
          </w:p>
        </w:tc>
        <w:tc>
          <w:tcPr>
            <w:tcW w:w="4241" w:type="dxa"/>
          </w:tcPr>
          <w:p w14:paraId="0D379543" w14:textId="49F57D6A" w:rsidR="00853F94" w:rsidRDefault="00853F94" w:rsidP="00A64AE5">
            <w:pPr>
              <w:rPr>
                <w:lang w:eastAsia="en-CA"/>
              </w:rPr>
            </w:pPr>
            <w:r w:rsidRPr="00853F94">
              <w:rPr>
                <w:lang w:eastAsia="en-CA"/>
              </w:rPr>
              <w:t>6in6_</w:t>
            </w:r>
            <w:r w:rsidR="006B7152">
              <w:rPr>
                <w:lang w:eastAsia="en-CA"/>
              </w:rPr>
              <w:t>BarGraph</w:t>
            </w:r>
            <w:r w:rsidRPr="00853F94">
              <w:rPr>
                <w:lang w:eastAsia="en-CA"/>
              </w:rPr>
              <w:t>_AverageDataScientistSalary</w:t>
            </w:r>
          </w:p>
          <w:p w14:paraId="5BC23A19" w14:textId="6D7EC0F5" w:rsidR="00853F94" w:rsidRPr="00853F94" w:rsidRDefault="00853F94" w:rsidP="00A64AE5">
            <w:pPr>
              <w:rPr>
                <w:lang w:eastAsia="en-CA"/>
              </w:rPr>
            </w:pPr>
            <w:r>
              <w:rPr>
                <w:lang w:eastAsia="en-CA"/>
              </w:rPr>
              <w:t>   </w:t>
            </w:r>
            <w:r w:rsidRPr="00853F94">
              <w:rPr>
                <w:lang w:eastAsia="en-CA"/>
              </w:rPr>
              <w:t>VAverageHousingPrice</w:t>
            </w:r>
            <w:r>
              <w:rPr>
                <w:lang w:eastAsia="en-CA"/>
              </w:rPr>
              <w:t>.png</w:t>
            </w:r>
          </w:p>
        </w:tc>
        <w:tc>
          <w:tcPr>
            <w:tcW w:w="3503" w:type="dxa"/>
          </w:tcPr>
          <w:p w14:paraId="453BC7C5" w14:textId="1C6B371E" w:rsidR="00853F94" w:rsidRPr="00853F94" w:rsidRDefault="006B7152" w:rsidP="00A64AE5">
            <w:pPr>
              <w:rPr>
                <w:lang w:eastAsia="en-CA"/>
              </w:rPr>
            </w:pPr>
            <w:r>
              <w:rPr>
                <w:lang w:eastAsia="en-CA"/>
              </w:rPr>
              <w:t>The Bar Graph created showing the relationship between Average Data Scientist Salary and Average Housing Prices per provinces</w:t>
            </w:r>
          </w:p>
        </w:tc>
      </w:tr>
      <w:tr w:rsidR="006B7152" w14:paraId="0C3A5B46" w14:textId="77777777" w:rsidTr="006B7152">
        <w:tc>
          <w:tcPr>
            <w:tcW w:w="1606" w:type="dxa"/>
          </w:tcPr>
          <w:p w14:paraId="0D3A5747" w14:textId="70C6DC04" w:rsidR="006B7152" w:rsidRDefault="006B7152" w:rsidP="00A64AE5">
            <w:pPr>
              <w:rPr>
                <w:lang w:eastAsia="en-CA"/>
              </w:rPr>
            </w:pPr>
            <w:r>
              <w:rPr>
                <w:lang w:eastAsia="en-CA"/>
              </w:rPr>
              <w:t>Final Report</w:t>
            </w:r>
          </w:p>
        </w:tc>
        <w:tc>
          <w:tcPr>
            <w:tcW w:w="4241" w:type="dxa"/>
          </w:tcPr>
          <w:p w14:paraId="1232F6EB" w14:textId="00B0F46C" w:rsidR="006B7152" w:rsidRPr="00853F94" w:rsidRDefault="006B7152" w:rsidP="00A64AE5">
            <w:pPr>
              <w:rPr>
                <w:lang w:eastAsia="en-CA"/>
              </w:rPr>
            </w:pPr>
            <w:r>
              <w:rPr>
                <w:lang w:eastAsia="en-CA"/>
              </w:rPr>
              <w:t>6in6_DataAnalyticJobsInTheCanadianMarket.doc</w:t>
            </w:r>
          </w:p>
        </w:tc>
        <w:tc>
          <w:tcPr>
            <w:tcW w:w="3503" w:type="dxa"/>
          </w:tcPr>
          <w:p w14:paraId="48374AB8" w14:textId="38E5A086" w:rsidR="006B7152" w:rsidRPr="00853F94" w:rsidRDefault="006B7152" w:rsidP="00A64AE5">
            <w:pPr>
              <w:rPr>
                <w:lang w:eastAsia="en-CA"/>
              </w:rPr>
            </w:pPr>
            <w:r>
              <w:rPr>
                <w:lang w:eastAsia="en-CA"/>
              </w:rPr>
              <w:t>Final Report (this name is a suggestion)</w:t>
            </w:r>
          </w:p>
        </w:tc>
      </w:tr>
      <w:tr w:rsidR="000763DB" w14:paraId="044A4587" w14:textId="77777777" w:rsidTr="006B7152">
        <w:tc>
          <w:tcPr>
            <w:tcW w:w="1606" w:type="dxa"/>
          </w:tcPr>
          <w:p w14:paraId="6289444F" w14:textId="22B51B49" w:rsidR="000763DB" w:rsidRDefault="000763DB" w:rsidP="00A64AE5">
            <w:pPr>
              <w:rPr>
                <w:lang w:eastAsia="en-CA"/>
              </w:rPr>
            </w:pPr>
            <w:proofErr w:type="spellStart"/>
            <w:r>
              <w:rPr>
                <w:lang w:eastAsia="en-CA"/>
              </w:rPr>
              <w:t>Jupyter</w:t>
            </w:r>
            <w:proofErr w:type="spellEnd"/>
            <w:r>
              <w:rPr>
                <w:lang w:eastAsia="en-CA"/>
              </w:rPr>
              <w:t xml:space="preserve"> Notebook Final</w:t>
            </w:r>
          </w:p>
        </w:tc>
        <w:tc>
          <w:tcPr>
            <w:tcW w:w="4241" w:type="dxa"/>
          </w:tcPr>
          <w:p w14:paraId="49507461" w14:textId="77777777" w:rsidR="000763DB" w:rsidRDefault="000763DB" w:rsidP="000763DB">
            <w:pPr>
              <w:spacing w:after="0"/>
              <w:rPr>
                <w:lang w:eastAsia="en-CA"/>
              </w:rPr>
            </w:pPr>
            <w:r>
              <w:rPr>
                <w:lang w:eastAsia="en-CA"/>
              </w:rPr>
              <w:t>6in6_01_ExtractTransform_IndeedJobs.ipynb</w:t>
            </w:r>
          </w:p>
          <w:p w14:paraId="470E83DC" w14:textId="06250036" w:rsidR="000763DB" w:rsidRDefault="000763DB" w:rsidP="000763DB">
            <w:pPr>
              <w:spacing w:before="0"/>
              <w:rPr>
                <w:lang w:eastAsia="en-CA"/>
              </w:rPr>
            </w:pPr>
            <w:r>
              <w:rPr>
                <w:lang w:eastAsia="en-CA"/>
              </w:rPr>
              <w:t>6in6_02_ExtractTransform_GlassDoorJobs.ipynb</w:t>
            </w:r>
          </w:p>
        </w:tc>
        <w:tc>
          <w:tcPr>
            <w:tcW w:w="3503" w:type="dxa"/>
          </w:tcPr>
          <w:p w14:paraId="12E55DC0" w14:textId="7D664FF0" w:rsidR="000763DB" w:rsidRDefault="000763DB" w:rsidP="00A64AE5">
            <w:pPr>
              <w:rPr>
                <w:lang w:eastAsia="en-CA"/>
              </w:rPr>
            </w:pPr>
            <w:r>
              <w:rPr>
                <w:lang w:eastAsia="en-CA"/>
              </w:rPr>
              <w:t>Final code showing the sequence to run</w:t>
            </w:r>
          </w:p>
        </w:tc>
      </w:tr>
    </w:tbl>
    <w:p w14:paraId="47A1D99E" w14:textId="582E2AAD" w:rsidR="00853F94" w:rsidRDefault="00853F94" w:rsidP="00A64AE5">
      <w:pPr>
        <w:rPr>
          <w:sz w:val="22"/>
          <w:szCs w:val="22"/>
          <w:lang w:eastAsia="en-CA"/>
        </w:rPr>
      </w:pPr>
    </w:p>
    <w:p w14:paraId="7E281233" w14:textId="018BAA61" w:rsidR="006B7152" w:rsidRDefault="006B7152" w:rsidP="00A64AE5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lastRenderedPageBreak/>
        <w:t>I also propose that we have a living Data Dictionary document that we all update and use so that we have something to refer to as we code:  This includes schema, table, and column names.</w:t>
      </w:r>
    </w:p>
    <w:p w14:paraId="46B56FE4" w14:textId="65A0AD17" w:rsidR="006B7152" w:rsidRDefault="006B7152" w:rsidP="00A64AE5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One of the things I like to do is provide an appendix in the final report of all the files we have as in the table above</w:t>
      </w:r>
    </w:p>
    <w:p w14:paraId="601D3EF8" w14:textId="346E3E07" w:rsidR="00B1224E" w:rsidRDefault="00B1224E" w:rsidP="00A64AE5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Versioning:  We should add _v01 as we version different files.</w:t>
      </w:r>
    </w:p>
    <w:p w14:paraId="2890C479" w14:textId="34264D17" w:rsidR="006B7152" w:rsidRDefault="006B7152" w:rsidP="006B7152">
      <w:pPr>
        <w:pStyle w:val="Heading1"/>
      </w:pPr>
      <w:r>
        <w:t xml:space="preserve">File </w:t>
      </w:r>
      <w:r>
        <w:t>Folder Names</w:t>
      </w:r>
    </w:p>
    <w:p w14:paraId="735C4976" w14:textId="1A8FFA87" w:rsidR="006B7152" w:rsidRDefault="00937637" w:rsidP="00A64AE5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The following is the folder structure</w:t>
      </w:r>
      <w:r w:rsidR="000763DB">
        <w:rPr>
          <w:sz w:val="22"/>
          <w:szCs w:val="22"/>
          <w:lang w:eastAsia="en-CA"/>
        </w:rPr>
        <w:t>: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1606"/>
        <w:gridCol w:w="7209"/>
      </w:tblGrid>
      <w:tr w:rsidR="000763DB" w14:paraId="25687849" w14:textId="77777777" w:rsidTr="00076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06" w:type="dxa"/>
          </w:tcPr>
          <w:p w14:paraId="523337C3" w14:textId="4C97AC0E" w:rsidR="000763DB" w:rsidRDefault="000763DB" w:rsidP="001A6319">
            <w:pPr>
              <w:rPr>
                <w:sz w:val="22"/>
                <w:szCs w:val="22"/>
                <w:lang w:eastAsia="en-CA"/>
              </w:rPr>
            </w:pPr>
            <w:r>
              <w:rPr>
                <w:sz w:val="22"/>
                <w:szCs w:val="22"/>
                <w:lang w:eastAsia="en-CA"/>
              </w:rPr>
              <w:t>Folder</w:t>
            </w:r>
          </w:p>
        </w:tc>
        <w:tc>
          <w:tcPr>
            <w:tcW w:w="7209" w:type="dxa"/>
          </w:tcPr>
          <w:p w14:paraId="1DD23C85" w14:textId="77777777" w:rsidR="000763DB" w:rsidRDefault="000763DB" w:rsidP="001A6319">
            <w:pPr>
              <w:rPr>
                <w:sz w:val="22"/>
                <w:szCs w:val="22"/>
                <w:lang w:eastAsia="en-CA"/>
              </w:rPr>
            </w:pPr>
            <w:r>
              <w:rPr>
                <w:sz w:val="22"/>
                <w:szCs w:val="22"/>
                <w:lang w:eastAsia="en-CA"/>
              </w:rPr>
              <w:t>Description</w:t>
            </w:r>
          </w:p>
        </w:tc>
      </w:tr>
      <w:tr w:rsidR="000763DB" w:rsidRPr="00853F94" w14:paraId="75986616" w14:textId="77777777" w:rsidTr="000763DB">
        <w:tc>
          <w:tcPr>
            <w:tcW w:w="1606" w:type="dxa"/>
          </w:tcPr>
          <w:p w14:paraId="33DB4450" w14:textId="246C4E20" w:rsidR="000763DB" w:rsidRPr="00853F94" w:rsidRDefault="000763DB" w:rsidP="001A6319">
            <w:pPr>
              <w:rPr>
                <w:lang w:eastAsia="en-CA"/>
              </w:rPr>
            </w:pPr>
            <w:r>
              <w:rPr>
                <w:lang w:eastAsia="en-CA"/>
              </w:rPr>
              <w:t>0_Reference</w:t>
            </w:r>
          </w:p>
        </w:tc>
        <w:tc>
          <w:tcPr>
            <w:tcW w:w="7209" w:type="dxa"/>
          </w:tcPr>
          <w:p w14:paraId="770AD4F3" w14:textId="6CE5CB4C" w:rsidR="000763DB" w:rsidRPr="00853F94" w:rsidRDefault="000763DB" w:rsidP="001A6319">
            <w:pPr>
              <w:rPr>
                <w:lang w:eastAsia="en-CA"/>
              </w:rPr>
            </w:pPr>
            <w:r>
              <w:rPr>
                <w:lang w:eastAsia="en-CA"/>
              </w:rPr>
              <w:t>This will include any reference documents including the original project proposal &amp; this Standards pr</w:t>
            </w:r>
            <w:r w:rsidR="00CB5477">
              <w:rPr>
                <w:lang w:eastAsia="en-CA"/>
              </w:rPr>
              <w:t>o</w:t>
            </w:r>
            <w:r>
              <w:rPr>
                <w:lang w:eastAsia="en-CA"/>
              </w:rPr>
              <w:t>posal</w:t>
            </w:r>
            <w:r w:rsidR="00CB5477">
              <w:rPr>
                <w:lang w:eastAsia="en-CA"/>
              </w:rPr>
              <w:t>, and any pictures and images (</w:t>
            </w:r>
            <w:proofErr w:type="spellStart"/>
            <w:proofErr w:type="gramStart"/>
            <w:r w:rsidR="00CB5477">
              <w:rPr>
                <w:lang w:eastAsia="en-CA"/>
              </w:rPr>
              <w:t>non generated</w:t>
            </w:r>
            <w:proofErr w:type="spellEnd"/>
            <w:proofErr w:type="gramEnd"/>
            <w:r w:rsidR="00CB5477">
              <w:rPr>
                <w:lang w:eastAsia="en-CA"/>
              </w:rPr>
              <w:t>) we may want to include in our Final Report</w:t>
            </w:r>
          </w:p>
        </w:tc>
      </w:tr>
      <w:tr w:rsidR="000763DB" w:rsidRPr="00853F94" w14:paraId="4AACDCD1" w14:textId="77777777" w:rsidTr="000763DB">
        <w:tc>
          <w:tcPr>
            <w:tcW w:w="1606" w:type="dxa"/>
          </w:tcPr>
          <w:p w14:paraId="729144E9" w14:textId="78F789B3" w:rsidR="000763DB" w:rsidRPr="00853F94" w:rsidRDefault="000763DB" w:rsidP="001A6319">
            <w:pPr>
              <w:rPr>
                <w:lang w:eastAsia="en-CA"/>
              </w:rPr>
            </w:pPr>
            <w:r>
              <w:rPr>
                <w:lang w:eastAsia="en-CA"/>
              </w:rPr>
              <w:t>1_Input</w:t>
            </w:r>
          </w:p>
        </w:tc>
        <w:tc>
          <w:tcPr>
            <w:tcW w:w="7209" w:type="dxa"/>
          </w:tcPr>
          <w:p w14:paraId="16515EC1" w14:textId="1674E90E" w:rsidR="000763DB" w:rsidRPr="00853F94" w:rsidRDefault="00CB5477" w:rsidP="001A6319">
            <w:pPr>
              <w:rPr>
                <w:lang w:eastAsia="en-CA"/>
              </w:rPr>
            </w:pPr>
            <w:r>
              <w:rPr>
                <w:lang w:eastAsia="en-CA"/>
              </w:rPr>
              <w:t>This will hold input csv files that the code will use</w:t>
            </w:r>
          </w:p>
        </w:tc>
      </w:tr>
      <w:tr w:rsidR="000763DB" w:rsidRPr="00853F94" w14:paraId="48062C83" w14:textId="77777777" w:rsidTr="000763DB">
        <w:tc>
          <w:tcPr>
            <w:tcW w:w="1606" w:type="dxa"/>
          </w:tcPr>
          <w:p w14:paraId="64A01B6F" w14:textId="14AB38CC" w:rsidR="000763DB" w:rsidRDefault="000763DB" w:rsidP="001A6319">
            <w:pPr>
              <w:rPr>
                <w:lang w:eastAsia="en-CA"/>
              </w:rPr>
            </w:pPr>
            <w:r>
              <w:rPr>
                <w:lang w:eastAsia="en-CA"/>
              </w:rPr>
              <w:t>2_InterimCode</w:t>
            </w:r>
          </w:p>
        </w:tc>
        <w:tc>
          <w:tcPr>
            <w:tcW w:w="7209" w:type="dxa"/>
          </w:tcPr>
          <w:p w14:paraId="33C92E68" w14:textId="1A686940" w:rsidR="000763DB" w:rsidRPr="00853F94" w:rsidRDefault="00CB5477" w:rsidP="001A6319">
            <w:pPr>
              <w:rPr>
                <w:lang w:eastAsia="en-CA"/>
              </w:rPr>
            </w:pPr>
            <w:r>
              <w:rPr>
                <w:lang w:eastAsia="en-CA"/>
              </w:rPr>
              <w:t>This will hold our code as we work on it.</w:t>
            </w:r>
          </w:p>
        </w:tc>
      </w:tr>
      <w:tr w:rsidR="000763DB" w:rsidRPr="00853F94" w14:paraId="157EDE54" w14:textId="77777777" w:rsidTr="000763DB">
        <w:tc>
          <w:tcPr>
            <w:tcW w:w="1606" w:type="dxa"/>
          </w:tcPr>
          <w:p w14:paraId="2E606630" w14:textId="2871F72E" w:rsidR="000763DB" w:rsidRDefault="000763DB" w:rsidP="001A6319">
            <w:pPr>
              <w:rPr>
                <w:lang w:eastAsia="en-CA"/>
              </w:rPr>
            </w:pPr>
            <w:r>
              <w:rPr>
                <w:lang w:eastAsia="en-CA"/>
              </w:rPr>
              <w:t>3_Output</w:t>
            </w:r>
          </w:p>
        </w:tc>
        <w:tc>
          <w:tcPr>
            <w:tcW w:w="7209" w:type="dxa"/>
          </w:tcPr>
          <w:p w14:paraId="433CFB3B" w14:textId="501073F1" w:rsidR="000763DB" w:rsidRDefault="00CB5477" w:rsidP="001A6319">
            <w:pPr>
              <w:rPr>
                <w:lang w:eastAsia="en-CA"/>
              </w:rPr>
            </w:pPr>
            <w:r>
              <w:rPr>
                <w:lang w:eastAsia="en-CA"/>
              </w:rPr>
              <w:t>This will hold the output files such as generated graphs</w:t>
            </w:r>
          </w:p>
        </w:tc>
      </w:tr>
      <w:tr w:rsidR="00CB5477" w:rsidRPr="00853F94" w14:paraId="2E233468" w14:textId="77777777" w:rsidTr="000763DB">
        <w:tc>
          <w:tcPr>
            <w:tcW w:w="1606" w:type="dxa"/>
          </w:tcPr>
          <w:p w14:paraId="397C5E7B" w14:textId="2F05F4B4" w:rsidR="00CB5477" w:rsidRDefault="00CB5477" w:rsidP="001A6319">
            <w:pPr>
              <w:rPr>
                <w:lang w:eastAsia="en-CA"/>
              </w:rPr>
            </w:pPr>
            <w:r>
              <w:rPr>
                <w:lang w:eastAsia="en-CA"/>
              </w:rPr>
              <w:t>4_DB</w:t>
            </w:r>
          </w:p>
        </w:tc>
        <w:tc>
          <w:tcPr>
            <w:tcW w:w="7209" w:type="dxa"/>
          </w:tcPr>
          <w:p w14:paraId="73416095" w14:textId="0E46B340" w:rsidR="00CB5477" w:rsidRDefault="00CB5477" w:rsidP="001A6319">
            <w:pPr>
              <w:rPr>
                <w:lang w:eastAsia="en-CA"/>
              </w:rPr>
            </w:pPr>
            <w:r>
              <w:rPr>
                <w:lang w:eastAsia="en-CA"/>
              </w:rPr>
              <w:t>Database location</w:t>
            </w:r>
          </w:p>
        </w:tc>
      </w:tr>
      <w:tr w:rsidR="000763DB" w:rsidRPr="00853F94" w14:paraId="26250849" w14:textId="77777777" w:rsidTr="000763DB">
        <w:tc>
          <w:tcPr>
            <w:tcW w:w="1606" w:type="dxa"/>
          </w:tcPr>
          <w:p w14:paraId="59EB8F04" w14:textId="37684CEA" w:rsidR="000763DB" w:rsidRDefault="00CB5477" w:rsidP="001A6319">
            <w:pPr>
              <w:rPr>
                <w:lang w:eastAsia="en-CA"/>
              </w:rPr>
            </w:pPr>
            <w:r>
              <w:rPr>
                <w:lang w:eastAsia="en-CA"/>
              </w:rPr>
              <w:t>5_InterimReport</w:t>
            </w:r>
          </w:p>
        </w:tc>
        <w:tc>
          <w:tcPr>
            <w:tcW w:w="7209" w:type="dxa"/>
          </w:tcPr>
          <w:p w14:paraId="3CDA84CA" w14:textId="7E24D231" w:rsidR="000763DB" w:rsidRDefault="00CB5477" w:rsidP="001A6319">
            <w:pPr>
              <w:rPr>
                <w:lang w:eastAsia="en-CA"/>
              </w:rPr>
            </w:pPr>
            <w:r>
              <w:rPr>
                <w:lang w:eastAsia="en-CA"/>
              </w:rPr>
              <w:t>This will be any reports as they are being worked on</w:t>
            </w:r>
            <w:r w:rsidR="00B1224E">
              <w:rPr>
                <w:lang w:eastAsia="en-CA"/>
              </w:rPr>
              <w:t>, including earlier versions</w:t>
            </w:r>
          </w:p>
        </w:tc>
      </w:tr>
      <w:tr w:rsidR="000763DB" w:rsidRPr="00853F94" w14:paraId="2DA66216" w14:textId="77777777" w:rsidTr="000763DB">
        <w:tc>
          <w:tcPr>
            <w:tcW w:w="1606" w:type="dxa"/>
          </w:tcPr>
          <w:p w14:paraId="4C61BBBB" w14:textId="4AFB1F67" w:rsidR="000763DB" w:rsidRDefault="00CB5477" w:rsidP="001A6319">
            <w:pPr>
              <w:rPr>
                <w:lang w:eastAsia="en-CA"/>
              </w:rPr>
            </w:pPr>
            <w:r>
              <w:rPr>
                <w:lang w:eastAsia="en-CA"/>
              </w:rPr>
              <w:t>6_FinalCode</w:t>
            </w:r>
          </w:p>
        </w:tc>
        <w:tc>
          <w:tcPr>
            <w:tcW w:w="7209" w:type="dxa"/>
          </w:tcPr>
          <w:p w14:paraId="5C6BC661" w14:textId="5C40F632" w:rsidR="000763DB" w:rsidRDefault="00CB5477" w:rsidP="001A6319">
            <w:pPr>
              <w:rPr>
                <w:lang w:eastAsia="en-CA"/>
              </w:rPr>
            </w:pPr>
            <w:r>
              <w:rPr>
                <w:lang w:eastAsia="en-CA"/>
              </w:rPr>
              <w:t>This will be the final code copied from 2_InterimCode, with the correct filename that states the order to execute</w:t>
            </w:r>
          </w:p>
        </w:tc>
      </w:tr>
      <w:tr w:rsidR="000763DB" w:rsidRPr="00853F94" w14:paraId="2136A1A4" w14:textId="77777777" w:rsidTr="000763DB">
        <w:tc>
          <w:tcPr>
            <w:tcW w:w="1606" w:type="dxa"/>
          </w:tcPr>
          <w:p w14:paraId="013F055D" w14:textId="0F2A3BAB" w:rsidR="000763DB" w:rsidRDefault="00CB5477" w:rsidP="001A6319">
            <w:pPr>
              <w:rPr>
                <w:lang w:eastAsia="en-CA"/>
              </w:rPr>
            </w:pPr>
            <w:r>
              <w:rPr>
                <w:lang w:eastAsia="en-CA"/>
              </w:rPr>
              <w:t>7_FinalReport</w:t>
            </w:r>
          </w:p>
        </w:tc>
        <w:tc>
          <w:tcPr>
            <w:tcW w:w="7209" w:type="dxa"/>
          </w:tcPr>
          <w:p w14:paraId="69BD60C7" w14:textId="509C3832" w:rsidR="000763DB" w:rsidRDefault="00CB5477" w:rsidP="001A6319">
            <w:pPr>
              <w:rPr>
                <w:lang w:eastAsia="en-CA"/>
              </w:rPr>
            </w:pPr>
            <w:r>
              <w:rPr>
                <w:lang w:eastAsia="en-CA"/>
              </w:rPr>
              <w:t>The final report that will be submitted.</w:t>
            </w:r>
          </w:p>
        </w:tc>
      </w:tr>
    </w:tbl>
    <w:p w14:paraId="60590575" w14:textId="5751EF08" w:rsidR="000763DB" w:rsidRDefault="000763DB" w:rsidP="00A64AE5">
      <w:pPr>
        <w:rPr>
          <w:sz w:val="22"/>
          <w:szCs w:val="22"/>
          <w:lang w:eastAsia="en-CA"/>
        </w:rPr>
      </w:pPr>
    </w:p>
    <w:p w14:paraId="6496BFC1" w14:textId="15909BDF" w:rsidR="00CB5477" w:rsidRDefault="00CB5477" w:rsidP="00CB5477">
      <w:pPr>
        <w:pStyle w:val="Heading1"/>
      </w:pPr>
      <w:r>
        <w:t>Database standards</w:t>
      </w:r>
    </w:p>
    <w:p w14:paraId="06472DC0" w14:textId="096AE3E1" w:rsidR="00CB5477" w:rsidRDefault="00CB5477" w:rsidP="00CB5477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 xml:space="preserve">The following is </w:t>
      </w:r>
      <w:r>
        <w:rPr>
          <w:sz w:val="22"/>
          <w:szCs w:val="22"/>
          <w:lang w:eastAsia="en-CA"/>
        </w:rPr>
        <w:t>the database standards:</w:t>
      </w:r>
    </w:p>
    <w:p w14:paraId="64B4E249" w14:textId="502D5923" w:rsidR="00CB5477" w:rsidRDefault="00CB5477" w:rsidP="00CB5477">
      <w:pPr>
        <w:pStyle w:val="ListParagraph"/>
        <w:numPr>
          <w:ilvl w:val="0"/>
          <w:numId w:val="22"/>
        </w:numPr>
        <w:rPr>
          <w:lang w:eastAsia="en-CA"/>
        </w:rPr>
      </w:pPr>
      <w:r>
        <w:rPr>
          <w:lang w:eastAsia="en-CA"/>
        </w:rPr>
        <w:t xml:space="preserve"> All table names will be lower case and separated by underscore</w:t>
      </w:r>
    </w:p>
    <w:p w14:paraId="76C18442" w14:textId="2C2350FF" w:rsidR="00CB5477" w:rsidRPr="00CB5477" w:rsidRDefault="00CB5477" w:rsidP="00CB5477">
      <w:pPr>
        <w:pStyle w:val="ListParagraph"/>
        <w:numPr>
          <w:ilvl w:val="0"/>
          <w:numId w:val="22"/>
        </w:numPr>
        <w:rPr>
          <w:lang w:eastAsia="en-CA"/>
        </w:rPr>
      </w:pPr>
      <w:r>
        <w:rPr>
          <w:lang w:eastAsia="en-CA"/>
        </w:rPr>
        <w:t xml:space="preserve">All column names will be lower case and separated by underscore, </w:t>
      </w:r>
      <w:proofErr w:type="gramStart"/>
      <w:r>
        <w:rPr>
          <w:lang w:eastAsia="en-CA"/>
        </w:rPr>
        <w:t>with the exception of</w:t>
      </w:r>
      <w:proofErr w:type="gramEnd"/>
      <w:r>
        <w:rPr>
          <w:lang w:eastAsia="en-CA"/>
        </w:rPr>
        <w:t xml:space="preserve"> the “key word”  ID</w:t>
      </w:r>
    </w:p>
    <w:p w14:paraId="7D4BEB81" w14:textId="06705246" w:rsidR="00CB5477" w:rsidRDefault="00CB5477" w:rsidP="00A64AE5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We need to discuss the final name of the database.</w:t>
      </w:r>
    </w:p>
    <w:p w14:paraId="1E11083F" w14:textId="6D669385" w:rsidR="00CB5477" w:rsidRDefault="00CB5477" w:rsidP="00A64AE5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t>On the following page, I modeled the database as per the information in the proposal.  Is this correct?  Let’s have a database dictionary document (to be included in our final document) which would be a living document as we document the structure of our database:</w:t>
      </w:r>
    </w:p>
    <w:p w14:paraId="13364B08" w14:textId="77777777" w:rsidR="00CB5477" w:rsidRDefault="00CB5477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br w:type="page"/>
      </w:r>
    </w:p>
    <w:p w14:paraId="72E59A8A" w14:textId="73E4424F" w:rsidR="00CB5477" w:rsidRDefault="00CB5477" w:rsidP="00A64AE5">
      <w:pPr>
        <w:rPr>
          <w:sz w:val="22"/>
          <w:szCs w:val="22"/>
          <w:lang w:eastAsia="en-CA"/>
        </w:rPr>
      </w:pPr>
      <w:r>
        <w:rPr>
          <w:sz w:val="22"/>
          <w:szCs w:val="22"/>
          <w:lang w:eastAsia="en-CA"/>
        </w:rPr>
        <w:lastRenderedPageBreak/>
        <w:t>Data Model:</w:t>
      </w:r>
    </w:p>
    <w:p w14:paraId="16D0BCC0" w14:textId="0D77AFAD" w:rsidR="00CB5477" w:rsidRDefault="00CB5477" w:rsidP="00A64AE5">
      <w:pPr>
        <w:rPr>
          <w:sz w:val="22"/>
          <w:szCs w:val="22"/>
          <w:lang w:eastAsia="en-CA"/>
        </w:rPr>
      </w:pPr>
      <w:bookmarkStart w:id="0" w:name="_GoBack"/>
      <w:r>
        <w:rPr>
          <w:noProof/>
        </w:rPr>
        <w:drawing>
          <wp:inline distT="0" distB="0" distL="0" distR="0" wp14:anchorId="439B40F6" wp14:editId="2E90F756">
            <wp:extent cx="5943600" cy="30435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5477" w:rsidSect="000437C2">
      <w:footerReference w:type="default" r:id="rId8"/>
      <w:pgSz w:w="12240" w:h="15840" w:code="1"/>
      <w:pgMar w:top="1008" w:right="1440" w:bottom="1008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24AA1C" w14:textId="77777777" w:rsidR="00C249F7" w:rsidRDefault="00C249F7">
      <w:pPr>
        <w:spacing w:after="0" w:line="240" w:lineRule="auto"/>
      </w:pPr>
      <w:r>
        <w:separator/>
      </w:r>
    </w:p>
  </w:endnote>
  <w:endnote w:type="continuationSeparator" w:id="0">
    <w:p w14:paraId="6312DD9B" w14:textId="77777777" w:rsidR="00C249F7" w:rsidRDefault="00C24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8786268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D3A8F65" w14:textId="6724CAB1" w:rsidR="001E042A" w:rsidRDefault="001144DF" w:rsidP="001144D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7B8FC" w14:textId="77777777" w:rsidR="00C249F7" w:rsidRDefault="00C249F7">
      <w:pPr>
        <w:spacing w:after="0" w:line="240" w:lineRule="auto"/>
      </w:pPr>
      <w:r>
        <w:separator/>
      </w:r>
    </w:p>
  </w:footnote>
  <w:footnote w:type="continuationSeparator" w:id="0">
    <w:p w14:paraId="59A19FC9" w14:textId="77777777" w:rsidR="00C249F7" w:rsidRDefault="00C249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13255C"/>
    <w:multiLevelType w:val="multilevel"/>
    <w:tmpl w:val="1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280A50CF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3" w15:restartNumberingAfterBreak="0">
    <w:nsid w:val="4F443A54"/>
    <w:multiLevelType w:val="hybridMultilevel"/>
    <w:tmpl w:val="C1988E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5" w15:restartNumberingAfterBreak="0">
    <w:nsid w:val="53746203"/>
    <w:multiLevelType w:val="hybridMultilevel"/>
    <w:tmpl w:val="2C3425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127C2"/>
    <w:multiLevelType w:val="multilevel"/>
    <w:tmpl w:val="10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7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8" w15:restartNumberingAfterBreak="0">
    <w:nsid w:val="6C2F280E"/>
    <w:multiLevelType w:val="hybridMultilevel"/>
    <w:tmpl w:val="AC36372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B94EF0"/>
    <w:multiLevelType w:val="hybridMultilevel"/>
    <w:tmpl w:val="C38C5A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7"/>
  </w:num>
  <w:num w:numId="3">
    <w:abstractNumId w:val="17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  <w:num w:numId="16">
    <w:abstractNumId w:val="18"/>
  </w:num>
  <w:num w:numId="17">
    <w:abstractNumId w:val="13"/>
  </w:num>
  <w:num w:numId="18">
    <w:abstractNumId w:val="15"/>
  </w:num>
  <w:num w:numId="19">
    <w:abstractNumId w:val="11"/>
  </w:num>
  <w:num w:numId="20">
    <w:abstractNumId w:val="12"/>
  </w:num>
  <w:num w:numId="21">
    <w:abstractNumId w:val="16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D79"/>
    <w:rsid w:val="000154CF"/>
    <w:rsid w:val="000437C2"/>
    <w:rsid w:val="000763DB"/>
    <w:rsid w:val="00083B37"/>
    <w:rsid w:val="000A0612"/>
    <w:rsid w:val="000D4098"/>
    <w:rsid w:val="001144DF"/>
    <w:rsid w:val="00121B5D"/>
    <w:rsid w:val="001A728E"/>
    <w:rsid w:val="001E042A"/>
    <w:rsid w:val="00225505"/>
    <w:rsid w:val="003312ED"/>
    <w:rsid w:val="004018C1"/>
    <w:rsid w:val="00465AC2"/>
    <w:rsid w:val="00465D79"/>
    <w:rsid w:val="004727F4"/>
    <w:rsid w:val="004A0A8D"/>
    <w:rsid w:val="00575B92"/>
    <w:rsid w:val="005A31DB"/>
    <w:rsid w:val="005D4DC9"/>
    <w:rsid w:val="005F7999"/>
    <w:rsid w:val="00626EDA"/>
    <w:rsid w:val="006B7152"/>
    <w:rsid w:val="006D7FF8"/>
    <w:rsid w:val="00704472"/>
    <w:rsid w:val="00791457"/>
    <w:rsid w:val="007C1CDF"/>
    <w:rsid w:val="007F372E"/>
    <w:rsid w:val="0081375C"/>
    <w:rsid w:val="00824CD7"/>
    <w:rsid w:val="00853F94"/>
    <w:rsid w:val="008D5E06"/>
    <w:rsid w:val="008D6D77"/>
    <w:rsid w:val="00937637"/>
    <w:rsid w:val="00944517"/>
    <w:rsid w:val="00954BFF"/>
    <w:rsid w:val="009A01AF"/>
    <w:rsid w:val="009A7C76"/>
    <w:rsid w:val="00A64AE5"/>
    <w:rsid w:val="00AA316B"/>
    <w:rsid w:val="00B1224E"/>
    <w:rsid w:val="00BB5921"/>
    <w:rsid w:val="00BC1FD2"/>
    <w:rsid w:val="00C1129B"/>
    <w:rsid w:val="00C249F7"/>
    <w:rsid w:val="00C92C41"/>
    <w:rsid w:val="00CB2698"/>
    <w:rsid w:val="00CB5477"/>
    <w:rsid w:val="00D020AD"/>
    <w:rsid w:val="00D57E3E"/>
    <w:rsid w:val="00DB24CB"/>
    <w:rsid w:val="00DF5013"/>
    <w:rsid w:val="00E12E84"/>
    <w:rsid w:val="00E9640A"/>
    <w:rsid w:val="00ED0774"/>
    <w:rsid w:val="00ED3CCF"/>
    <w:rsid w:val="00EE5463"/>
    <w:rsid w:val="00F1586E"/>
    <w:rsid w:val="00F262DC"/>
    <w:rsid w:val="00FA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CB59D9"/>
  <w15:chartTrackingRefBased/>
  <w15:docId w15:val="{CDD59217-EFDB-4D18-B85F-71F160FAC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437C2"/>
    <w:pPr>
      <w:spacing w:after="160" w:line="259" w:lineRule="auto"/>
      <w:ind w:left="720"/>
      <w:contextualSpacing/>
    </w:pPr>
    <w:rPr>
      <w:color w:val="auto"/>
      <w:sz w:val="22"/>
      <w:szCs w:val="22"/>
      <w:lang w:val="en-CA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44517"/>
    <w:rPr>
      <w:color w:val="92588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6</TotalTime>
  <Pages>1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Jose Tomines</cp:lastModifiedBy>
  <cp:revision>5</cp:revision>
  <dcterms:created xsi:type="dcterms:W3CDTF">2019-01-16T23:34:00Z</dcterms:created>
  <dcterms:modified xsi:type="dcterms:W3CDTF">2019-01-16T23:39:00Z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